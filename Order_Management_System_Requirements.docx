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C37C0" w14:textId="77777777" w:rsidR="00A8422E" w:rsidRDefault="00000000">
      <w:pPr>
        <w:pStyle w:val="Heading1"/>
      </w:pPr>
      <w:r>
        <w:t>Requirements for Order Management System Web Application</w:t>
      </w:r>
    </w:p>
    <w:p w14:paraId="57436D1B" w14:textId="77777777" w:rsidR="00A8422E" w:rsidRDefault="00000000">
      <w:pPr>
        <w:pStyle w:val="Heading2"/>
      </w:pPr>
      <w:r>
        <w:t>1. Project Overview</w:t>
      </w:r>
    </w:p>
    <w:p w14:paraId="50BD9307" w14:textId="77777777" w:rsidR="00A8422E" w:rsidRDefault="00000000">
      <w:r>
        <w:t>Title: Order Management System Web API</w:t>
      </w:r>
      <w:r>
        <w:br/>
        <w:t>Objective: Develop a REST API for managing orders, implementing two models (e.g., Orders and Products), with data stored in memory and exposed via a Swagger-enabled interface.</w:t>
      </w:r>
      <w:r>
        <w:br/>
        <w:t>Technology Stack: ASP.NET Core, Entity Framework Core (EF Core), Swagger, Inline Memory for in-memory storage.</w:t>
      </w:r>
    </w:p>
    <w:p w14:paraId="13BE54CE" w14:textId="77777777" w:rsidR="00A8422E" w:rsidRDefault="00000000">
      <w:pPr>
        <w:pStyle w:val="Heading2"/>
      </w:pPr>
      <w:r>
        <w:t>2. Folder Structure Setup</w:t>
      </w:r>
    </w:p>
    <w:p w14:paraId="07C80D79" w14:textId="77777777" w:rsidR="00A8422E" w:rsidRDefault="00000000">
      <w:r>
        <w:t>Define the folder structure for an organized and scalable project:</w:t>
      </w:r>
      <w:r>
        <w:br/>
        <w:t>- /Controllers: Houses the API controllers.</w:t>
      </w:r>
      <w:r>
        <w:br/>
        <w:t>- /Models: Defines the models used (e.g., Order, Product).</w:t>
      </w:r>
      <w:r>
        <w:br/>
        <w:t>- /Data: Contains Entity Framework-related configurations and in-memory data context.</w:t>
      </w:r>
      <w:r>
        <w:br/>
        <w:t>- /Services: Holds any business logic or services used by controllers.</w:t>
      </w:r>
      <w:r>
        <w:br/>
        <w:t>- /Migrations: For potential database migrations if needed.</w:t>
      </w:r>
      <w:r>
        <w:br/>
        <w:t>- /wwwroot: Optional for static files.</w:t>
      </w:r>
      <w:r>
        <w:br/>
        <w:t>- /Properties: Configuration settings (e.g., launchSettings.json).</w:t>
      </w:r>
      <w:r>
        <w:br/>
        <w:t>- Program.cs and Startup.cs: Entry point and configuration files.</w:t>
      </w:r>
    </w:p>
    <w:p w14:paraId="20B99BFF" w14:textId="77777777" w:rsidR="00A8422E" w:rsidRDefault="00000000">
      <w:pPr>
        <w:pStyle w:val="Heading2"/>
      </w:pPr>
      <w:r>
        <w:t>3. Models Definition</w:t>
      </w:r>
    </w:p>
    <w:p w14:paraId="0BA25297" w14:textId="77777777" w:rsidR="00A8422E" w:rsidRDefault="00000000">
      <w:r>
        <w:t>Specify the two models:</w:t>
      </w:r>
      <w:r>
        <w:br/>
        <w:t>- Order Model:</w:t>
      </w:r>
      <w:r>
        <w:br/>
        <w:t xml:space="preserve">   - Properties: OrderId, OrderDate, OrderAmount, OrderStatus, ProductList, etc.</w:t>
      </w:r>
      <w:r>
        <w:br/>
        <w:t xml:space="preserve">   - Relationships: Link to the Product model.</w:t>
      </w:r>
      <w:r>
        <w:br/>
        <w:t>- Product Model:</w:t>
      </w:r>
      <w:r>
        <w:br/>
        <w:t xml:space="preserve">   - Properties: ProductId, ProductName, Price, StockQuantity.</w:t>
      </w:r>
      <w:r>
        <w:br/>
        <w:t xml:space="preserve">   - Relationships: Linked to orders if required.</w:t>
      </w:r>
    </w:p>
    <w:p w14:paraId="6D47333C" w14:textId="77777777" w:rsidR="00A8422E" w:rsidRDefault="00000000">
      <w:pPr>
        <w:pStyle w:val="Heading2"/>
      </w:pPr>
      <w:r>
        <w:t>4. Steps for Source Code Setup</w:t>
      </w:r>
    </w:p>
    <w:p w14:paraId="5F857078" w14:textId="77777777" w:rsidR="00A8422E" w:rsidRDefault="00000000">
      <w:r>
        <w:t>Detailed steps for creating and organizing the source code:</w:t>
      </w:r>
      <w:r>
        <w:br/>
        <w:t>- Initialize the Project:</w:t>
      </w:r>
      <w:r>
        <w:br/>
        <w:t xml:space="preserve">   - Use 'dotnet new webapi' to create a base project.</w:t>
      </w:r>
      <w:r>
        <w:br/>
        <w:t>- Create Models:</w:t>
      </w:r>
      <w:r>
        <w:br/>
        <w:t xml:space="preserve">   - Add 'Order' and 'Product' classes in /Models.</w:t>
      </w:r>
      <w:r>
        <w:br/>
        <w:t>- Set up Controllers:</w:t>
      </w:r>
      <w:r>
        <w:br/>
        <w:t xml:space="preserve">   - Generate 'OrderController' and 'ProductController' in /Controllers.</w:t>
      </w:r>
      <w:r>
        <w:br/>
        <w:t>- Set up Data Context:</w:t>
      </w:r>
      <w:r>
        <w:br/>
        <w:t xml:space="preserve">   - Configure 'ApplicationDbContext' in /Data with in-memory database setup.</w:t>
      </w:r>
      <w:r>
        <w:br/>
        <w:t>- Enable Dependency Injection:</w:t>
      </w:r>
      <w:r>
        <w:br/>
        <w:t xml:space="preserve">   - Configure services in Startup.cs.</w:t>
      </w:r>
    </w:p>
    <w:p w14:paraId="1D38862F" w14:textId="77777777" w:rsidR="00A8422E" w:rsidRDefault="00000000">
      <w:pPr>
        <w:pStyle w:val="Heading2"/>
      </w:pPr>
      <w:r>
        <w:lastRenderedPageBreak/>
        <w:t>5. Entity Framework and Swagger Integration</w:t>
      </w:r>
    </w:p>
    <w:p w14:paraId="1C8083B5" w14:textId="77777777" w:rsidR="00A8422E" w:rsidRDefault="00000000">
      <w:r>
        <w:t>Define how to enable and configure Entity Framework and Swagger:</w:t>
      </w:r>
      <w:r>
        <w:br/>
        <w:t>- Entity Framework Core:</w:t>
      </w:r>
      <w:r>
        <w:br/>
        <w:t xml:space="preserve">   - Use In-Memory provider to manage data during runtime.</w:t>
      </w:r>
      <w:r>
        <w:br/>
        <w:t xml:space="preserve">   - Add ApplicationDbContext in Startup.cs and configure as the service provider.</w:t>
      </w:r>
      <w:r>
        <w:br/>
        <w:t>- Swagger:</w:t>
      </w:r>
      <w:r>
        <w:br/>
        <w:t xml:space="preserve">   - Enable Swagger in Startup.cs for API documentation.</w:t>
      </w:r>
      <w:r>
        <w:br/>
        <w:t xml:space="preserve">   - Define Swagger options, including API versioning and endpoints.</w:t>
      </w:r>
    </w:p>
    <w:p w14:paraId="094966F0" w14:textId="77777777" w:rsidR="00A8422E" w:rsidRDefault="00000000">
      <w:pPr>
        <w:pStyle w:val="Heading2"/>
      </w:pPr>
      <w:r>
        <w:t>6. Inline Memory for Data Storage</w:t>
      </w:r>
    </w:p>
    <w:p w14:paraId="5FFEB0CB" w14:textId="77777777" w:rsidR="00A8422E" w:rsidRDefault="00000000">
      <w:r>
        <w:t>Configure EF Core to use in-memory storage by setting up 'AddDbContext' with options.UseInMemoryDatabase('OrderManagement').</w:t>
      </w:r>
    </w:p>
    <w:p w14:paraId="1A63DC6E" w14:textId="234CAC4D" w:rsidR="00A8422E" w:rsidRDefault="00A8422E"/>
    <w:sectPr w:rsidR="00A842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71017">
    <w:abstractNumId w:val="8"/>
  </w:num>
  <w:num w:numId="2" w16cid:durableId="2104371344">
    <w:abstractNumId w:val="6"/>
  </w:num>
  <w:num w:numId="3" w16cid:durableId="588275438">
    <w:abstractNumId w:val="5"/>
  </w:num>
  <w:num w:numId="4" w16cid:durableId="1213814002">
    <w:abstractNumId w:val="4"/>
  </w:num>
  <w:num w:numId="5" w16cid:durableId="1978607166">
    <w:abstractNumId w:val="7"/>
  </w:num>
  <w:num w:numId="6" w16cid:durableId="70931044">
    <w:abstractNumId w:val="3"/>
  </w:num>
  <w:num w:numId="7" w16cid:durableId="302121943">
    <w:abstractNumId w:val="2"/>
  </w:num>
  <w:num w:numId="8" w16cid:durableId="2125733103">
    <w:abstractNumId w:val="1"/>
  </w:num>
  <w:num w:numId="9" w16cid:durableId="24091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39E"/>
    <w:rsid w:val="00A8422E"/>
    <w:rsid w:val="00AA1D8D"/>
    <w:rsid w:val="00B47730"/>
    <w:rsid w:val="00CB0664"/>
    <w:rsid w:val="00E90D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D4ED0"/>
  <w14:defaultImageDpi w14:val="300"/>
  <w15:docId w15:val="{4364A2F1-84B5-4910-B100-10A2250C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reddy</cp:lastModifiedBy>
  <cp:revision>2</cp:revision>
  <dcterms:created xsi:type="dcterms:W3CDTF">2013-12-23T23:15:00Z</dcterms:created>
  <dcterms:modified xsi:type="dcterms:W3CDTF">2024-11-13T07:32:00Z</dcterms:modified>
  <cp:category/>
</cp:coreProperties>
</file>